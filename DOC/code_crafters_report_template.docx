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CMPS 470/570 - Machine Learning Final Project Report Template</w:t>
      </w:r>
    </w:p>
    <w:p>
      <w:pPr>
        <w:pStyle w:val="Heading2"/>
      </w:pPr>
      <w:r>
        <w:t>Team Members &amp; Roles</w:t>
      </w:r>
    </w:p>
    <w:p>
      <w:r>
        <w:t>List team members and briefly describe their roles.</w:t>
      </w:r>
    </w:p>
    <w:p>
      <w:pPr>
        <w:pStyle w:val="Heading2"/>
      </w:pPr>
      <w:r>
        <w:t>Module Communication Graph</w:t>
      </w:r>
    </w:p>
    <w:p>
      <w:r>
        <w:t>Insert or describe the interaction between modules (e.g., UI, Feature Generator, Classifier).</w:t>
      </w:r>
    </w:p>
    <w:p>
      <w:pPr>
        <w:pStyle w:val="Heading2"/>
      </w:pPr>
      <w:r>
        <w:t>Description of the Project</w:t>
      </w:r>
    </w:p>
    <w:p>
      <w:r>
        <w:t>Summarize the project’s goal, ML models used, and task objectives.</w:t>
      </w:r>
    </w:p>
    <w:p>
      <w:pPr>
        <w:pStyle w:val="Heading2"/>
      </w:pPr>
      <w:r>
        <w:t>Description of the Raw Data</w:t>
      </w:r>
    </w:p>
    <w:p>
      <w:r>
        <w:t>Detail the data source, attributes, types, and distribution of values (with tables/plots if needed).</w:t>
      </w:r>
    </w:p>
    <w:p>
      <w:pPr>
        <w:pStyle w:val="Heading2"/>
      </w:pPr>
      <w:r>
        <w:t>Preprocessing</w:t>
      </w:r>
    </w:p>
    <w:p>
      <w:r>
        <w:t>List all preprocessing steps (e.g., cleaning, scaling, encoding) and sample records.</w:t>
      </w:r>
    </w:p>
    <w:p>
      <w:pPr>
        <w:pStyle w:val="Heading2"/>
      </w:pPr>
      <w:r>
        <w:t>Feature Extraction &amp; Description</w:t>
      </w:r>
    </w:p>
    <w:p>
      <w:r>
        <w:t>Explain the selected features and provide visualizations/tables for them.</w:t>
      </w:r>
    </w:p>
    <w:p>
      <w:pPr>
        <w:pStyle w:val="Heading2"/>
      </w:pPr>
      <w:r>
        <w:t>Description of the Model</w:t>
      </w:r>
    </w:p>
    <w:p>
      <w:r>
        <w:t>Summarize each model’s structure, parameters, and justification.</w:t>
      </w:r>
    </w:p>
    <w:p>
      <w:pPr>
        <w:pStyle w:val="Heading2"/>
      </w:pPr>
      <w:r>
        <w:t>Performance of the Model</w:t>
      </w:r>
    </w:p>
    <w:p>
      <w:r>
        <w:t>Provide validation and test metrics: accuracy, recall, precision, confusion matrix, F1 score, etc.</w:t>
      </w:r>
    </w:p>
    <w:p>
      <w:pPr>
        <w:pStyle w:val="Heading2"/>
      </w:pPr>
      <w:r>
        <w:t>Team Member Participation</w:t>
      </w:r>
    </w:p>
    <w:p>
      <w:r>
        <w:t>Describe what each team member contributed during the project.</w:t>
      </w:r>
    </w:p>
    <w:p>
      <w:pPr>
        <w:pStyle w:val="Heading2"/>
      </w:pPr>
      <w:r>
        <w:t>Coding Standards Followed</w:t>
      </w:r>
    </w:p>
    <w:p>
      <w:r>
        <w:t>State the standards followed, such as commenting, structure, data handling.</w:t>
      </w:r>
    </w:p>
    <w:p>
      <w:pPr>
        <w:pStyle w:val="Heading2"/>
      </w:pPr>
      <w:r>
        <w:t>Export Paths and Files</w:t>
      </w:r>
    </w:p>
    <w:p>
      <w:r>
        <w:t>Mention locations for INPUT, OUTPUT, MODEL, and DOC folders as per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